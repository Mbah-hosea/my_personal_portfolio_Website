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BF8BB" w14:textId="207DC855" w:rsidR="00A11284" w:rsidRDefault="00000000">
      <w:r>
        <w:rPr>
          <w:b/>
        </w:rPr>
        <w:t>Mbah Hosea</w:t>
      </w:r>
      <w:r w:rsidR="00957827">
        <w:rPr>
          <w:b/>
        </w:rPr>
        <w:t xml:space="preserve"> Njeck</w:t>
      </w:r>
    </w:p>
    <w:p w14:paraId="7661F945" w14:textId="19A39145" w:rsidR="00A11284" w:rsidRDefault="00000000">
      <w:r>
        <w:t>mbahhosea@example.com | +237 6</w:t>
      </w:r>
      <w:r w:rsidR="0095418C">
        <w:t>76 148 177</w:t>
      </w:r>
      <w:r>
        <w:t xml:space="preserve"> | GitHub: github.com/Mbah-Hosea</w:t>
      </w:r>
    </w:p>
    <w:p w14:paraId="27A4B604" w14:textId="77777777" w:rsidR="00A11284" w:rsidRDefault="00000000">
      <w:r>
        <w:rPr>
          <w:b/>
          <w:sz w:val="24"/>
        </w:rPr>
        <w:t>SUMMARY OF QUALIFICATIONS</w:t>
      </w:r>
    </w:p>
    <w:p w14:paraId="74E78B4C" w14:textId="77777777" w:rsidR="00A11284" w:rsidRDefault="00000000">
      <w:r>
        <w:br/>
        <w:t>――――――――――――――――――――――――――――――――――――――――――――――――――――――――――――――――――――――――――――――――――――――――――</w:t>
      </w:r>
    </w:p>
    <w:p w14:paraId="71D7C643" w14:textId="77777777" w:rsidR="00A11284" w:rsidRDefault="00000000">
      <w:pPr>
        <w:pStyle w:val="ListBullet"/>
      </w:pPr>
      <w:r>
        <w:t>Aspiring software engineer with strong foundations in mobile and web app development.</w:t>
      </w:r>
    </w:p>
    <w:p w14:paraId="7DDDE8A7" w14:textId="77777777" w:rsidR="00A11284" w:rsidRDefault="00000000">
      <w:pPr>
        <w:pStyle w:val="ListBullet"/>
      </w:pPr>
      <w:r>
        <w:t>Knowledgeable in database design, UI/UX, and geolocation-based systems.</w:t>
      </w:r>
    </w:p>
    <w:p w14:paraId="453359A9" w14:textId="77777777" w:rsidR="00A11284" w:rsidRDefault="00000000">
      <w:pPr>
        <w:pStyle w:val="ListBullet"/>
      </w:pPr>
      <w:r>
        <w:t>Proven leadership and communication skills through academic and project experiences.</w:t>
      </w:r>
    </w:p>
    <w:p w14:paraId="5E038022" w14:textId="77777777" w:rsidR="00A11284" w:rsidRDefault="00000000">
      <w:r>
        <w:rPr>
          <w:b/>
          <w:sz w:val="24"/>
        </w:rPr>
        <w:t>EDUCATION</w:t>
      </w:r>
    </w:p>
    <w:p w14:paraId="47578D17" w14:textId="77777777" w:rsidR="00A11284" w:rsidRDefault="00000000">
      <w:r>
        <w:br/>
        <w:t>――――――――――――――――――――――――――――――――――――――――――――――――――――――――――――――――――――――――――――――――――――――――――</w:t>
      </w:r>
    </w:p>
    <w:p w14:paraId="04CC850C" w14:textId="0F1E37CF" w:rsidR="00A11284" w:rsidRDefault="00000000">
      <w:pPr>
        <w:tabs>
          <w:tab w:val="right" w:pos="8640"/>
        </w:tabs>
      </w:pPr>
      <w:r>
        <w:rPr>
          <w:b/>
        </w:rPr>
        <w:t xml:space="preserve">Catholic University of Cameroon, Department </w:t>
      </w:r>
      <w:r w:rsidR="000730FF">
        <w:rPr>
          <w:b/>
        </w:rPr>
        <w:t xml:space="preserve">of Software engineering </w:t>
      </w:r>
      <w:r>
        <w:rPr>
          <w:b/>
        </w:rPr>
        <w:tab/>
        <w:t>Bamenda, Cameroon</w:t>
      </w:r>
    </w:p>
    <w:p w14:paraId="3518E118" w14:textId="2D312B15" w:rsidR="00A11284" w:rsidRDefault="00000000">
      <w:pPr>
        <w:tabs>
          <w:tab w:val="right" w:pos="8640"/>
        </w:tabs>
      </w:pPr>
      <w:r>
        <w:rPr>
          <w:b/>
        </w:rPr>
        <w:t>Bachelor of Science, Software Engineering</w:t>
      </w:r>
      <w:r>
        <w:rPr>
          <w:b/>
        </w:rPr>
        <w:tab/>
        <w:t>Expected</w:t>
      </w:r>
      <w:r w:rsidR="000730FF">
        <w:rPr>
          <w:b/>
        </w:rPr>
        <w:t xml:space="preserve"> graduation</w:t>
      </w:r>
      <w:r>
        <w:rPr>
          <w:b/>
        </w:rPr>
        <w:t>: 202</w:t>
      </w:r>
      <w:r w:rsidR="000730FF">
        <w:rPr>
          <w:b/>
        </w:rPr>
        <w:t>7</w:t>
      </w:r>
    </w:p>
    <w:p w14:paraId="1680375A" w14:textId="280411D0" w:rsidR="00A11284" w:rsidRDefault="00000000">
      <w:r>
        <w:t xml:space="preserve">GPA: </w:t>
      </w:r>
      <w:r w:rsidR="0095418C">
        <w:t>3.61</w:t>
      </w:r>
      <w:r w:rsidR="000730FF">
        <w:t>/4</w:t>
      </w:r>
    </w:p>
    <w:p w14:paraId="680A715D" w14:textId="77777777" w:rsidR="0095418C" w:rsidRDefault="0095418C">
      <w:pPr>
        <w:rPr>
          <w:b/>
          <w:sz w:val="24"/>
        </w:rPr>
      </w:pPr>
    </w:p>
    <w:p w14:paraId="4FD8452C" w14:textId="1CFB1968" w:rsidR="00A11284" w:rsidRDefault="00000000">
      <w:r>
        <w:rPr>
          <w:b/>
          <w:sz w:val="24"/>
        </w:rPr>
        <w:t>RELEVANT COURSEWORK</w:t>
      </w:r>
    </w:p>
    <w:p w14:paraId="36E27BC8" w14:textId="330A9A3A" w:rsidR="00A11284" w:rsidRDefault="00000000">
      <w:r>
        <w:t>――――――――――――――――――――――――――――――――――――――――――――――――――――――――――――――――――――――――――――――――――――――――――</w:t>
      </w:r>
    </w:p>
    <w:p w14:paraId="29B3767C" w14:textId="77777777" w:rsidR="00A11284" w:rsidRDefault="00000000">
      <w:r>
        <w:t>Advanced SQL, Software Engineering, Mobile App Development, Data Structures, Computer Networks, Database Management Systems</w:t>
      </w:r>
    </w:p>
    <w:p w14:paraId="64D529D1" w14:textId="38CB78F0" w:rsidR="00A11284" w:rsidRDefault="00000000">
      <w:r>
        <w:rPr>
          <w:b/>
          <w:sz w:val="24"/>
        </w:rPr>
        <w:t>TECHNICAL SKILLS</w:t>
      </w:r>
    </w:p>
    <w:p w14:paraId="60B22EA9" w14:textId="1314B89D" w:rsidR="00A11284" w:rsidRDefault="00000000">
      <w:r>
        <w:t>――――――――――――――――――――――――――――――――――――――――――――――――――――――――――――――――――――――――――――――――――――――――――</w:t>
      </w:r>
    </w:p>
    <w:p w14:paraId="2EB4ED46" w14:textId="693EE531" w:rsidR="00A11284" w:rsidRDefault="00000000">
      <w:r>
        <w:t>Programming Languages: Python, C++, JavaScript, HTML, CSS, SQL</w:t>
      </w:r>
    </w:p>
    <w:p w14:paraId="6DFF7523" w14:textId="77777777" w:rsidR="00A11284" w:rsidRDefault="00000000">
      <w:r>
        <w:t>Frameworks/Tools: Flutter, Firebase, Git, Android Studio</w:t>
      </w:r>
    </w:p>
    <w:p w14:paraId="7C3DB054" w14:textId="77777777" w:rsidR="00A11284" w:rsidRDefault="00000000">
      <w:r>
        <w:t>Database: MySQL, SQLite</w:t>
      </w:r>
    </w:p>
    <w:p w14:paraId="65A28704" w14:textId="77777777" w:rsidR="00A11284" w:rsidRDefault="00000000">
      <w:r>
        <w:t>Operating Systems: Windows, Linux</w:t>
      </w:r>
    </w:p>
    <w:p w14:paraId="27229213" w14:textId="73ABDAAB" w:rsidR="00A11284" w:rsidRDefault="00000000">
      <w:r>
        <w:rPr>
          <w:b/>
          <w:sz w:val="24"/>
        </w:rPr>
        <w:t>RELEVANT EXPERIENCE</w:t>
      </w:r>
    </w:p>
    <w:p w14:paraId="744AB2C6" w14:textId="096E8699" w:rsidR="00A11284" w:rsidRDefault="00000000">
      <w:r>
        <w:t>――――――――――――――――――――――――――――――――――――――――――――――――――――――――――――――――――――――――――――――――――――――――――</w:t>
      </w:r>
    </w:p>
    <w:p w14:paraId="70B947E5" w14:textId="77777777" w:rsidR="00A11284" w:rsidRDefault="00000000">
      <w:pPr>
        <w:tabs>
          <w:tab w:val="right" w:pos="8640"/>
        </w:tabs>
      </w:pPr>
      <w:r>
        <w:rPr>
          <w:b/>
        </w:rPr>
        <w:t>University Student Registration and Performance System</w:t>
      </w:r>
      <w:r>
        <w:rPr>
          <w:b/>
        </w:rPr>
        <w:tab/>
        <w:t>Cameroon</w:t>
      </w:r>
    </w:p>
    <w:p w14:paraId="0F0800AC" w14:textId="77777777" w:rsidR="00A11284" w:rsidRDefault="00000000">
      <w:pPr>
        <w:tabs>
          <w:tab w:val="right" w:pos="8640"/>
        </w:tabs>
      </w:pPr>
      <w:r>
        <w:rPr>
          <w:b/>
        </w:rPr>
        <w:t>Student Developer</w:t>
      </w:r>
      <w:r>
        <w:rPr>
          <w:b/>
        </w:rPr>
        <w:tab/>
        <w:t>2024 – Present</w:t>
      </w:r>
    </w:p>
    <w:p w14:paraId="410E904A" w14:textId="77777777" w:rsidR="00A11284" w:rsidRDefault="00000000">
      <w:pPr>
        <w:pStyle w:val="ListBullet"/>
      </w:pPr>
      <w:r>
        <w:t>Designed and implemented database schemas using advanced SQL queries for academic records.</w:t>
      </w:r>
    </w:p>
    <w:p w14:paraId="66C23D7F" w14:textId="77777777" w:rsidR="00A11284" w:rsidRDefault="00000000">
      <w:pPr>
        <w:pStyle w:val="ListBullet"/>
      </w:pPr>
      <w:r>
        <w:t>Developed features for student registration, course allocation, and result computation.</w:t>
      </w:r>
    </w:p>
    <w:p w14:paraId="44BE3071" w14:textId="77777777" w:rsidR="00A11284" w:rsidRDefault="00000000">
      <w:pPr>
        <w:pStyle w:val="ListBullet"/>
      </w:pPr>
      <w:r>
        <w:t>Collaborated with a team to test and refine the platform for user efficiency.</w:t>
      </w:r>
    </w:p>
    <w:p w14:paraId="4F5529D4" w14:textId="77777777" w:rsidR="00A11284" w:rsidRDefault="00000000">
      <w:pPr>
        <w:tabs>
          <w:tab w:val="right" w:pos="8640"/>
        </w:tabs>
      </w:pPr>
      <w:r>
        <w:rPr>
          <w:b/>
        </w:rPr>
        <w:t>Transport Route Tracking App (Flutter)</w:t>
      </w:r>
      <w:r>
        <w:rPr>
          <w:b/>
        </w:rPr>
        <w:tab/>
        <w:t>Remote</w:t>
      </w:r>
    </w:p>
    <w:p w14:paraId="11328E7F" w14:textId="77777777" w:rsidR="00A11284" w:rsidRDefault="00000000">
      <w:pPr>
        <w:tabs>
          <w:tab w:val="right" w:pos="8640"/>
        </w:tabs>
      </w:pPr>
      <w:r>
        <w:rPr>
          <w:b/>
        </w:rPr>
        <w:t>Mobile App Developer</w:t>
      </w:r>
      <w:r>
        <w:rPr>
          <w:b/>
        </w:rPr>
        <w:tab/>
        <w:t>2025 – Present</w:t>
      </w:r>
    </w:p>
    <w:p w14:paraId="5B9167DD" w14:textId="625D5E98" w:rsidR="00A11284" w:rsidRDefault="00000000">
      <w:pPr>
        <w:pStyle w:val="ListBullet"/>
      </w:pPr>
      <w:r>
        <w:t>Buil</w:t>
      </w:r>
      <w:r w:rsidR="0095418C">
        <w:t>t</w:t>
      </w:r>
      <w:r>
        <w:t xml:space="preserve"> a bilingual mobile app with real-time GPS tracking and voice location feedback.</w:t>
      </w:r>
    </w:p>
    <w:p w14:paraId="744A7F4B" w14:textId="77777777" w:rsidR="00A11284" w:rsidRDefault="00000000">
      <w:pPr>
        <w:pStyle w:val="ListBullet"/>
      </w:pPr>
      <w:r>
        <w:t>Integrated Google Maps API and supported multilingual (English, French, Pidgin) localization.</w:t>
      </w:r>
    </w:p>
    <w:p w14:paraId="690263AB" w14:textId="77777777" w:rsidR="00A11284" w:rsidRDefault="00000000">
      <w:pPr>
        <w:pStyle w:val="ListBullet"/>
      </w:pPr>
      <w:r>
        <w:t>Implemented offline capabilities and custom route management for transport agencies.</w:t>
      </w:r>
    </w:p>
    <w:p w14:paraId="1BB6880A" w14:textId="3C4E5C65" w:rsidR="00A11284" w:rsidRPr="00ED007C" w:rsidRDefault="00000000">
      <w:pPr>
        <w:tabs>
          <w:tab w:val="right" w:pos="8640"/>
        </w:tabs>
        <w:rPr>
          <w:b/>
        </w:rPr>
      </w:pPr>
      <w:proofErr w:type="spellStart"/>
      <w:r>
        <w:rPr>
          <w:b/>
        </w:rPr>
        <w:t>AgriConnect</w:t>
      </w:r>
      <w:proofErr w:type="spellEnd"/>
      <w:r>
        <w:rPr>
          <w:b/>
        </w:rPr>
        <w:t xml:space="preserve"> Platform</w:t>
      </w:r>
      <w:r>
        <w:rPr>
          <w:b/>
        </w:rPr>
        <w:tab/>
        <w:t>Remote</w:t>
      </w:r>
    </w:p>
    <w:p w14:paraId="448DB735" w14:textId="77777777" w:rsidR="00A11284" w:rsidRDefault="00000000">
      <w:pPr>
        <w:tabs>
          <w:tab w:val="right" w:pos="8640"/>
        </w:tabs>
      </w:pPr>
      <w:r>
        <w:rPr>
          <w:b/>
        </w:rPr>
        <w:t>Lead Developer</w:t>
      </w:r>
      <w:r>
        <w:rPr>
          <w:b/>
        </w:rPr>
        <w:tab/>
        <w:t>2025 – Present</w:t>
      </w:r>
    </w:p>
    <w:p w14:paraId="0BBA425A" w14:textId="74607909" w:rsidR="00A11284" w:rsidRDefault="0095418C">
      <w:pPr>
        <w:pStyle w:val="ListBullet"/>
      </w:pPr>
      <w:r>
        <w:t xml:space="preserve"> Currently Creating a platform connecting farmers and clients for market price checks and trading.</w:t>
      </w:r>
    </w:p>
    <w:p w14:paraId="41F9E3D8" w14:textId="77777777" w:rsidR="00ED007C" w:rsidRDefault="00000000" w:rsidP="00ED007C">
      <w:pPr>
        <w:pStyle w:val="ListBullet"/>
      </w:pPr>
      <w:r>
        <w:t>Focused on clean UI design and real-time data updates for product availability.</w:t>
      </w:r>
    </w:p>
    <w:p w14:paraId="70B35745" w14:textId="77777777" w:rsidR="00ED007C" w:rsidRDefault="00ED007C" w:rsidP="00ED007C">
      <w:pPr>
        <w:pStyle w:val="ListBullet"/>
        <w:numPr>
          <w:ilvl w:val="0"/>
          <w:numId w:val="0"/>
        </w:numPr>
        <w:ind w:left="360"/>
        <w:rPr>
          <w:rFonts w:cs="Times New Roman"/>
          <w:sz w:val="24"/>
          <w:szCs w:val="24"/>
        </w:rPr>
      </w:pPr>
    </w:p>
    <w:p w14:paraId="69808A82" w14:textId="77777777" w:rsidR="00ED007C" w:rsidRDefault="00ED007C" w:rsidP="00ED007C">
      <w:pPr>
        <w:pStyle w:val="ListBullet"/>
        <w:numPr>
          <w:ilvl w:val="0"/>
          <w:numId w:val="0"/>
        </w:numPr>
        <w:ind w:left="360" w:hanging="360"/>
        <w:rPr>
          <w:rFonts w:cs="Times New Roman"/>
          <w:b/>
          <w:bCs/>
          <w:sz w:val="24"/>
          <w:szCs w:val="24"/>
        </w:rPr>
      </w:pPr>
      <w:r w:rsidRPr="00ED007C">
        <w:rPr>
          <w:rFonts w:cs="Times New Roman"/>
          <w:b/>
          <w:bCs/>
          <w:sz w:val="24"/>
          <w:szCs w:val="24"/>
        </w:rPr>
        <w:t>Construction Company Websit</w:t>
      </w:r>
      <w:r>
        <w:rPr>
          <w:rFonts w:cs="Times New Roman"/>
          <w:b/>
          <w:bCs/>
          <w:sz w:val="24"/>
          <w:szCs w:val="24"/>
        </w:rPr>
        <w:t>e</w:t>
      </w:r>
    </w:p>
    <w:p w14:paraId="0BB1D095" w14:textId="71757348" w:rsidR="00ED007C" w:rsidRPr="00ED007C" w:rsidRDefault="00ED007C" w:rsidP="00ED007C">
      <w:pPr>
        <w:pStyle w:val="ListBullet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ED007C">
        <w:rPr>
          <w:rFonts w:cs="Times New Roman"/>
          <w:sz w:val="24"/>
          <w:szCs w:val="24"/>
        </w:rPr>
        <w:t xml:space="preserve">Developed a responsive website for a construction business using HTML, CSS, and JavaScript. The site includes </w:t>
      </w:r>
      <w:r>
        <w:rPr>
          <w:rFonts w:cs="Times New Roman"/>
          <w:sz w:val="24"/>
          <w:szCs w:val="24"/>
        </w:rPr>
        <w:t xml:space="preserve">       </w:t>
      </w:r>
      <w:r w:rsidRPr="00ED007C">
        <w:rPr>
          <w:rFonts w:cs="Times New Roman"/>
          <w:sz w:val="24"/>
          <w:szCs w:val="24"/>
        </w:rPr>
        <w:t>service listings, contact forms, and a modern design to showcase company projects</w:t>
      </w:r>
    </w:p>
    <w:p w14:paraId="4AFC9F2F" w14:textId="3BFD09E9" w:rsidR="00A11284" w:rsidRPr="0095418C" w:rsidRDefault="00000000">
      <w:pPr>
        <w:rPr>
          <w:rFonts w:cs="Times New Roman"/>
          <w:sz w:val="24"/>
          <w:szCs w:val="24"/>
        </w:rPr>
      </w:pPr>
      <w:r>
        <w:rPr>
          <w:b/>
          <w:sz w:val="24"/>
        </w:rPr>
        <w:t>ADDITIONAL EXPERIENCE</w:t>
      </w:r>
    </w:p>
    <w:p w14:paraId="5873AFEE" w14:textId="294505C5" w:rsidR="00A11284" w:rsidRDefault="00000000">
      <w:r>
        <w:t>――――――――――――――――――――――――――――――――――――――――――――――――――――――――――――――――――――――――――――――――――――――――――</w:t>
      </w:r>
    </w:p>
    <w:p w14:paraId="69311FD7" w14:textId="77777777" w:rsidR="00A11284" w:rsidRDefault="00000000">
      <w:pPr>
        <w:tabs>
          <w:tab w:val="right" w:pos="8640"/>
        </w:tabs>
      </w:pPr>
      <w:r>
        <w:rPr>
          <w:b/>
        </w:rPr>
        <w:t>Self-Learning and Certifications</w:t>
      </w:r>
      <w:r>
        <w:rPr>
          <w:b/>
        </w:rPr>
        <w:tab/>
        <w:t>Online</w:t>
      </w:r>
    </w:p>
    <w:p w14:paraId="1C9F67E7" w14:textId="524E8F68" w:rsidR="00A11284" w:rsidRDefault="00000000">
      <w:pPr>
        <w:pStyle w:val="ListBullet"/>
      </w:pPr>
      <w:r>
        <w:t>Completed SoloLearn courses in Python, C++, JavaScript, HTML/CSS</w:t>
      </w:r>
      <w:r w:rsidR="0095418C">
        <w:t>,</w:t>
      </w:r>
      <w:r w:rsidR="000730FF">
        <w:t xml:space="preserve"> </w:t>
      </w:r>
      <w:r w:rsidR="0095418C">
        <w:t>CSS</w:t>
      </w:r>
      <w:r>
        <w:t>.</w:t>
      </w:r>
    </w:p>
    <w:p w14:paraId="2A61D8DE" w14:textId="77777777" w:rsidR="00A11284" w:rsidRDefault="00000000">
      <w:pPr>
        <w:pStyle w:val="ListBullet"/>
      </w:pPr>
      <w:r>
        <w:t>Pursuing certifications in cybersecurity and ethical hacking.</w:t>
      </w:r>
    </w:p>
    <w:sectPr w:rsidR="00A11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ED0C0B"/>
    <w:multiLevelType w:val="hybridMultilevel"/>
    <w:tmpl w:val="6188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07348"/>
    <w:multiLevelType w:val="hybridMultilevel"/>
    <w:tmpl w:val="B6A4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2BA"/>
    <w:multiLevelType w:val="hybridMultilevel"/>
    <w:tmpl w:val="E5FC9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496580"/>
    <w:multiLevelType w:val="hybridMultilevel"/>
    <w:tmpl w:val="76783B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1C50C71"/>
    <w:multiLevelType w:val="hybridMultilevel"/>
    <w:tmpl w:val="D8B63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DA1394"/>
    <w:multiLevelType w:val="hybridMultilevel"/>
    <w:tmpl w:val="A3C4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700629">
    <w:abstractNumId w:val="8"/>
  </w:num>
  <w:num w:numId="2" w16cid:durableId="624846982">
    <w:abstractNumId w:val="6"/>
  </w:num>
  <w:num w:numId="3" w16cid:durableId="1136409957">
    <w:abstractNumId w:val="5"/>
  </w:num>
  <w:num w:numId="4" w16cid:durableId="1230339074">
    <w:abstractNumId w:val="4"/>
  </w:num>
  <w:num w:numId="5" w16cid:durableId="1913857141">
    <w:abstractNumId w:val="7"/>
  </w:num>
  <w:num w:numId="6" w16cid:durableId="747578713">
    <w:abstractNumId w:val="3"/>
  </w:num>
  <w:num w:numId="7" w16cid:durableId="1377698053">
    <w:abstractNumId w:val="2"/>
  </w:num>
  <w:num w:numId="8" w16cid:durableId="763694614">
    <w:abstractNumId w:val="1"/>
  </w:num>
  <w:num w:numId="9" w16cid:durableId="411051833">
    <w:abstractNumId w:val="0"/>
  </w:num>
  <w:num w:numId="10" w16cid:durableId="1213809880">
    <w:abstractNumId w:val="11"/>
  </w:num>
  <w:num w:numId="11" w16cid:durableId="1782721982">
    <w:abstractNumId w:val="9"/>
  </w:num>
  <w:num w:numId="12" w16cid:durableId="1648974545">
    <w:abstractNumId w:val="12"/>
  </w:num>
  <w:num w:numId="13" w16cid:durableId="495925777">
    <w:abstractNumId w:val="14"/>
  </w:num>
  <w:num w:numId="14" w16cid:durableId="2061980269">
    <w:abstractNumId w:val="13"/>
  </w:num>
  <w:num w:numId="15" w16cid:durableId="1568880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0FF"/>
    <w:rsid w:val="0015074B"/>
    <w:rsid w:val="0029639D"/>
    <w:rsid w:val="00326F90"/>
    <w:rsid w:val="0095418C"/>
    <w:rsid w:val="00957827"/>
    <w:rsid w:val="00A11284"/>
    <w:rsid w:val="00AA1D8D"/>
    <w:rsid w:val="00B47730"/>
    <w:rsid w:val="00C03F60"/>
    <w:rsid w:val="00CB0664"/>
    <w:rsid w:val="00DD6CF7"/>
    <w:rsid w:val="00ED0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B7060"/>
  <w14:defaultImageDpi w14:val="300"/>
  <w15:docId w15:val="{BBB4E55C-1F3A-4506-801F-3376D04C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Mbah Hosea</cp:lastModifiedBy>
  <cp:revision>3</cp:revision>
  <dcterms:created xsi:type="dcterms:W3CDTF">2025-06-14T09:59:00Z</dcterms:created>
  <dcterms:modified xsi:type="dcterms:W3CDTF">2025-06-14T10:08:00Z</dcterms:modified>
  <cp:category/>
</cp:coreProperties>
</file>